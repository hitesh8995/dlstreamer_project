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DL Streamer Pipeline Scalability Report</w:t>
      </w:r>
    </w:p>
    <w:p>
      <w:pPr>
        <w:pStyle w:val="Heading1"/>
      </w:pPr>
      <w:r>
        <w:t>Page 1: Pipeline Overview</w:t>
      </w:r>
    </w:p>
    <w:p>
      <w:pPr>
        <w:pStyle w:val="Heading2"/>
      </w:pPr>
      <w:r>
        <w:t>1. Introduction:</w:t>
      </w:r>
    </w:p>
    <w:p>
      <w:r>
        <w:t>Smart cities deploy thousands of surveillance cameras.</w:t>
        <w:br/>
        <w:t>Manual video monitoring is impractical.</w:t>
        <w:br/>
        <w:t>DL Streamer enables scalable real-time video analytics by decoding video, detecting people, and classifying their attributes using Intel hardware.</w:t>
      </w:r>
    </w:p>
    <w:p>
      <w:pPr>
        <w:pStyle w:val="Heading2"/>
      </w:pPr>
      <w:r>
        <w:t>Pipeline Architecture:</w:t>
      </w:r>
    </w:p>
    <w:p>
      <w:r>
        <w:t>Input Video Streams</w:t>
        <w:br/>
        <w:tab/>
        <w:t>|</w:t>
        <w:br/>
        <w:t>Decode -&gt; Detection (person-detection-retail-0013) -&gt; Classification (person-attributes-recognition-crossroad-0230)</w:t>
        <w:br/>
        <w:tab/>
        <w:t>|</w:t>
        <w:br/>
        <w:t>Console Output (Real-time FPS Monitoring)</w:t>
      </w:r>
    </w:p>
    <w:p>
      <w:pPr>
        <w:pStyle w:val="Heading2"/>
      </w:pPr>
      <w:r>
        <w:t>Configuration &amp; Execution:</w:t>
      </w:r>
    </w:p>
    <w:p>
      <w:r>
        <w:t>* Docker Image: intel/dlstreamer:latest</w:t>
        <w:br/>
        <w:t>* Models:</w:t>
        <w:br/>
        <w:tab/>
        <w:t>- Detection: person-detection-retail-0013</w:t>
        <w:br/>
        <w:tab/>
        <w:t>- Classification: person-attributes-recognition-crossroad-0230</w:t>
        <w:br/>
        <w:br/>
        <w:t>* Command Example:</w:t>
        <w:br/>
        <w:t>docker run -it --rm \</w:t>
        <w:br/>
        <w:t xml:space="preserve"> -v /root/dlstreamer_project/video.mp4:/data/video.mp4 \</w:t>
        <w:br/>
        <w:t xml:space="preserve"> -v /root/dlstreamer_project/models/detection:/models/detection \</w:t>
        <w:br/>
        <w:t xml:space="preserve"> -v /root/dlstreamer_project/models/classification:/models/classification \</w:t>
        <w:br/>
        <w:t xml:space="preserve"> -v /root/dlstreamer_project/scripts:/scripts \</w:t>
        <w:br/>
        <w:t xml:space="preserve"> intel/dlstreamer:latest \</w:t>
        <w:br/>
        <w:t xml:space="preserve"> bash -c "python3 /scripts/dlstreamer_multi.py --streams &lt;N&gt;"</w:t>
        <w:br/>
        <w:br/>
        <w:t>* Replace &lt;N&gt; with the number of parallel streams.</w:t>
      </w:r>
    </w:p>
    <w:p>
      <w:r>
        <w:br w:type="page"/>
      </w:r>
    </w:p>
    <w:p>
      <w:pPr>
        <w:pStyle w:val="Heading1"/>
      </w:pPr>
      <w:r>
        <w:t>Page 2: DL Streamer Pipeline Scalability Report</w:t>
      </w:r>
    </w:p>
    <w:p>
      <w:pPr>
        <w:pStyle w:val="Heading2"/>
      </w:pPr>
      <w:r>
        <w:t>Summary Table: FPS by Stream Count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Streams</w:t>
            </w:r>
          </w:p>
        </w:tc>
        <w:tc>
          <w:tcPr>
            <w:tcW w:type="dxa" w:w="1728"/>
          </w:tcPr>
          <w:p>
            <w:r>
              <w:t>Total FPS</w:t>
            </w:r>
          </w:p>
        </w:tc>
        <w:tc>
          <w:tcPr>
            <w:tcW w:type="dxa" w:w="1728"/>
          </w:tcPr>
          <w:p>
            <w:r>
              <w:t>FPS/Stream</w:t>
            </w:r>
          </w:p>
        </w:tc>
        <w:tc>
          <w:tcPr>
            <w:tcW w:type="dxa" w:w="1728"/>
          </w:tcPr>
          <w:p>
            <w:r>
              <w:t>Max Burst FPS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1170.14</w:t>
            </w:r>
          </w:p>
        </w:tc>
        <w:tc>
          <w:tcPr>
            <w:tcW w:type="dxa" w:w="1728"/>
          </w:tcPr>
          <w:p>
            <w:r>
              <w:t>1170.14</w:t>
            </w:r>
          </w:p>
        </w:tc>
        <w:tc>
          <w:tcPr>
            <w:tcW w:type="dxa" w:w="1728"/>
          </w:tcPr>
          <w:p>
            <w:r>
              <w:t>2438.29</w:t>
            </w:r>
          </w:p>
        </w:tc>
        <w:tc>
          <w:tcPr>
            <w:tcW w:type="dxa" w:w="1728"/>
          </w:tcPr>
          <w:p>
            <w:r>
              <w:t>Max performance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253.49</w:t>
            </w:r>
          </w:p>
        </w:tc>
        <w:tc>
          <w:tcPr>
            <w:tcW w:type="dxa" w:w="1728"/>
          </w:tcPr>
          <w:p>
            <w:r>
              <w:t>63.37</w:t>
            </w:r>
          </w:p>
        </w:tc>
        <w:tc>
          <w:tcPr>
            <w:tcW w:type="dxa" w:w="1728"/>
          </w:tcPr>
          <w:p>
            <w:r>
              <w:t>1327.19</w:t>
            </w:r>
          </w:p>
        </w:tc>
        <w:tc>
          <w:tcPr>
            <w:tcW w:type="dxa" w:w="1728"/>
          </w:tcPr>
          <w:p>
            <w:r>
              <w:t>Slight contention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532.67</w:t>
            </w:r>
          </w:p>
        </w:tc>
        <w:tc>
          <w:tcPr>
            <w:tcW w:type="dxa" w:w="1728"/>
          </w:tcPr>
          <w:p>
            <w:r>
              <w:t>66.58</w:t>
            </w:r>
          </w:p>
        </w:tc>
        <w:tc>
          <w:tcPr>
            <w:tcW w:type="dxa" w:w="1728"/>
          </w:tcPr>
          <w:p>
            <w:r>
              <w:t>2438.29</w:t>
            </w:r>
          </w:p>
        </w:tc>
        <w:tc>
          <w:tcPr>
            <w:tcW w:type="dxa" w:w="1728"/>
          </w:tcPr>
          <w:p>
            <w:r>
              <w:t>Best scalability</w:t>
            </w:r>
          </w:p>
        </w:tc>
      </w:tr>
    </w:tbl>
    <w:p/>
    <w:p>
      <w:pPr>
        <w:pStyle w:val="Heading2"/>
      </w:pPr>
      <w:r>
        <w:t>Performance Phases (8-Stream Example)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Total FPS</w:t>
            </w:r>
          </w:p>
        </w:tc>
        <w:tc>
          <w:tcPr>
            <w:tcW w:type="dxa" w:w="2880"/>
          </w:tcPr>
          <w:p>
            <w:r>
              <w:t>Per-Stream FPS / Notes</w:t>
            </w:r>
          </w:p>
        </w:tc>
      </w:tr>
      <w:tr>
        <w:tc>
          <w:tcPr>
            <w:tcW w:type="dxa" w:w="2880"/>
          </w:tcPr>
          <w:p>
            <w:r>
              <w:t>Warm-up</w:t>
            </w:r>
          </w:p>
        </w:tc>
        <w:tc>
          <w:tcPr>
            <w:tcW w:type="dxa" w:w="2880"/>
          </w:tcPr>
          <w:p>
            <w:r>
              <w:t>6.85-489.05</w:t>
            </w:r>
          </w:p>
        </w:tc>
        <w:tc>
          <w:tcPr>
            <w:tcW w:type="dxa" w:w="2880"/>
          </w:tcPr>
          <w:p>
            <w:r>
              <w:t>0.86-61.13 / Pipeline load time</w:t>
            </w:r>
          </w:p>
        </w:tc>
      </w:tr>
      <w:tr>
        <w:tc>
          <w:tcPr>
            <w:tcW w:type="dxa" w:w="2880"/>
          </w:tcPr>
          <w:p>
            <w:r>
              <w:t>Stable</w:t>
            </w:r>
          </w:p>
        </w:tc>
        <w:tc>
          <w:tcPr>
            <w:tcW w:type="dxa" w:w="2880"/>
          </w:tcPr>
          <w:p>
            <w:r>
              <w:t>350-550</w:t>
            </w:r>
          </w:p>
        </w:tc>
        <w:tc>
          <w:tcPr>
            <w:tcW w:type="dxa" w:w="2880"/>
          </w:tcPr>
          <w:p>
            <w:r>
              <w:t>40-70 / Real-time inference</w:t>
            </w:r>
          </w:p>
        </w:tc>
      </w:tr>
      <w:tr>
        <w:tc>
          <w:tcPr>
            <w:tcW w:type="dxa" w:w="2880"/>
          </w:tcPr>
          <w:p>
            <w:r>
              <w:t>Bursts</w:t>
            </w:r>
          </w:p>
        </w:tc>
        <w:tc>
          <w:tcPr>
            <w:tcW w:type="dxa" w:w="2880"/>
          </w:tcPr>
          <w:p>
            <w:r>
              <w:t>Up to 2438.29</w:t>
            </w:r>
          </w:p>
        </w:tc>
        <w:tc>
          <w:tcPr>
            <w:tcW w:type="dxa" w:w="2880"/>
          </w:tcPr>
          <w:p>
            <w:r>
              <w:t>Up to 304.79 / Async optimization</w:t>
            </w:r>
          </w:p>
        </w:tc>
      </w:tr>
      <w:tr>
        <w:tc>
          <w:tcPr>
            <w:tcW w:type="dxa" w:w="2880"/>
          </w:tcPr>
          <w:p>
            <w:r>
              <w:t>Dips</w:t>
            </w:r>
          </w:p>
        </w:tc>
        <w:tc>
          <w:tcPr>
            <w:tcW w:type="dxa" w:w="2880"/>
          </w:tcPr>
          <w:p>
            <w:r>
              <w:t>120-200</w:t>
            </w:r>
          </w:p>
        </w:tc>
        <w:tc>
          <w:tcPr>
            <w:tcW w:type="dxa" w:w="2880"/>
          </w:tcPr>
          <w:p>
            <w:r>
              <w:t>15-30 / Contention/memory delays</w:t>
            </w:r>
          </w:p>
        </w:tc>
      </w:tr>
    </w:tbl>
    <w:p/>
    <w:p>
      <w:pPr>
        <w:pStyle w:val="Heading2"/>
      </w:pPr>
      <w:r>
        <w:t>Bottleneck Analysis:</w:t>
      </w:r>
    </w:p>
    <w:p>
      <w:r>
        <w:t>Sustained avg = 532.67 fps</w:t>
        <w:br/>
        <w:t>Peak observed = 2438.29 fps</w:t>
        <w:br/>
        <w:t>Utilization = 21.85%</w:t>
        <w:br/>
        <w:t>Bottleneck = 78.15%</w:t>
      </w:r>
    </w:p>
    <w:p>
      <w:pPr>
        <w:pStyle w:val="Heading2"/>
      </w:pPr>
      <w:r>
        <w:t>Stage-wise Bottlenecks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Stage</w:t>
            </w:r>
          </w:p>
        </w:tc>
        <w:tc>
          <w:tcPr>
            <w:tcW w:type="dxa" w:w="2880"/>
          </w:tcPr>
          <w:p>
            <w:r>
              <w:t>Bottleneck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Decode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Based on resolution</w:t>
            </w:r>
          </w:p>
        </w:tc>
      </w:tr>
      <w:tr>
        <w:tc>
          <w:tcPr>
            <w:tcW w:type="dxa" w:w="2880"/>
          </w:tcPr>
          <w:p>
            <w:r>
              <w:t>Detection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Main compute workload</w:t>
            </w:r>
          </w:p>
        </w:tc>
      </w:tr>
      <w:tr>
        <w:tc>
          <w:tcPr>
            <w:tcW w:type="dxa" w:w="2880"/>
          </w:tcPr>
          <w:p>
            <w:r>
              <w:t>Classification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Secondary load</w:t>
            </w:r>
          </w:p>
        </w:tc>
      </w:tr>
      <w:tr>
        <w:tc>
          <w:tcPr>
            <w:tcW w:type="dxa" w:w="2880"/>
          </w:tcPr>
          <w:p>
            <w:r>
              <w:t>I/O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Minor disk delays</w:t>
            </w:r>
          </w:p>
        </w:tc>
      </w:tr>
    </w:tbl>
    <w:p>
      <w:r>
        <w:br w:type="page"/>
      </w:r>
    </w:p>
    <w:p>
      <w:pPr>
        <w:pStyle w:val="Heading1"/>
      </w:pPr>
      <w:r>
        <w:t>Page 3: Scalability Comparison</w:t>
      </w:r>
    </w:p>
    <w:p>
      <w:pPr>
        <w:pStyle w:val="Heading2"/>
      </w:pPr>
      <w:r>
        <w:t>Scalability Metrics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 Stream</w:t>
            </w:r>
          </w:p>
        </w:tc>
        <w:tc>
          <w:tcPr>
            <w:tcW w:type="dxa" w:w="1728"/>
          </w:tcPr>
          <w:p>
            <w:r>
              <w:t>4 Streams</w:t>
            </w:r>
          </w:p>
        </w:tc>
        <w:tc>
          <w:tcPr>
            <w:tcW w:type="dxa" w:w="1728"/>
          </w:tcPr>
          <w:p>
            <w:r>
              <w:t>8 Streams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Total FPS</w:t>
            </w:r>
          </w:p>
        </w:tc>
        <w:tc>
          <w:tcPr>
            <w:tcW w:type="dxa" w:w="1728"/>
          </w:tcPr>
          <w:p>
            <w:r>
              <w:t>1170.14</w:t>
            </w:r>
          </w:p>
        </w:tc>
        <w:tc>
          <w:tcPr>
            <w:tcW w:type="dxa" w:w="1728"/>
          </w:tcPr>
          <w:p>
            <w:r>
              <w:t>253.49</w:t>
            </w:r>
          </w:p>
        </w:tc>
        <w:tc>
          <w:tcPr>
            <w:tcW w:type="dxa" w:w="1728"/>
          </w:tcPr>
          <w:p>
            <w:r>
              <w:t>532.67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Per-Stream FPS</w:t>
            </w:r>
          </w:p>
        </w:tc>
        <w:tc>
          <w:tcPr>
            <w:tcW w:type="dxa" w:w="1728"/>
          </w:tcPr>
          <w:p>
            <w:r>
              <w:t>1170.14</w:t>
            </w:r>
          </w:p>
        </w:tc>
        <w:tc>
          <w:tcPr>
            <w:tcW w:type="dxa" w:w="1728"/>
          </w:tcPr>
          <w:p>
            <w:r>
              <w:t>63.37</w:t>
            </w:r>
          </w:p>
        </w:tc>
        <w:tc>
          <w:tcPr>
            <w:tcW w:type="dxa" w:w="1728"/>
          </w:tcPr>
          <w:p>
            <w:r>
              <w:t>66.58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Max Burst FPS</w:t>
            </w:r>
          </w:p>
        </w:tc>
        <w:tc>
          <w:tcPr>
            <w:tcW w:type="dxa" w:w="1728"/>
          </w:tcPr>
          <w:p>
            <w:r>
              <w:t>2438.29</w:t>
            </w:r>
          </w:p>
        </w:tc>
        <w:tc>
          <w:tcPr>
            <w:tcW w:type="dxa" w:w="1728"/>
          </w:tcPr>
          <w:p>
            <w:r>
              <w:t>1327.19</w:t>
            </w:r>
          </w:p>
        </w:tc>
        <w:tc>
          <w:tcPr>
            <w:tcW w:type="dxa" w:w="1728"/>
          </w:tcPr>
          <w:p>
            <w:r>
              <w:t>2438.29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Stability</w:t>
            </w:r>
          </w:p>
        </w:tc>
        <w:tc>
          <w:tcPr>
            <w:tcW w:type="dxa" w:w="1728"/>
          </w:tcPr>
          <w:p>
            <w:r>
              <w:t>Very High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Very Good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Bottleneck %</w:t>
            </w:r>
          </w:p>
        </w:tc>
        <w:tc>
          <w:tcPr>
            <w:tcW w:type="dxa" w:w="1728"/>
          </w:tcPr>
          <w:p>
            <w:r>
              <w:t>~52.00%</w:t>
            </w:r>
          </w:p>
        </w:tc>
        <w:tc>
          <w:tcPr>
            <w:tcW w:type="dxa" w:w="1728"/>
          </w:tcPr>
          <w:p>
            <w:r>
              <w:t>~80.90%</w:t>
            </w:r>
          </w:p>
        </w:tc>
        <w:tc>
          <w:tcPr>
            <w:tcW w:type="dxa" w:w="1728"/>
          </w:tcPr>
          <w:p>
            <w:r>
              <w:t>~78.15%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Recommendations:</w:t>
      </w:r>
    </w:p>
    <w:p>
      <w:r>
        <w:t>- Use INT8 quantized models for speed</w:t>
        <w:br/>
        <w:t>- Enable GPU/VPU (OpenVINO) to offload compute</w:t>
        <w:br/>
        <w:t>- Tune batch sizes for latency vs throughput</w:t>
        <w:br/>
        <w:t>- Monitor CPU/memory (htop, perf)</w:t>
        <w:br/>
        <w:t>- Reduce I/O delays via tmpfs or memory disks</w:t>
        <w:br/>
        <w:t>- Add log timestamps to trace system correlation</w:t>
      </w:r>
    </w:p>
    <w:p>
      <w:pPr>
        <w:pStyle w:val="Heading2"/>
      </w:pPr>
      <w:r>
        <w:t>Conclusion:</w:t>
      </w:r>
    </w:p>
    <w:p>
      <w:r>
        <w:t>1 Stream: Shows max FPS (1170.14), pipeline limits.</w:t>
        <w:br/>
        <w:t>4 Streams: Slight drop, manageable performance.</w:t>
        <w:br/>
        <w:t>8 Streams: Best balance with 66.58 fps/stream, 532.67 total.</w:t>
        <w:br/>
        <w:t>DL Streamer on CPU alone provides strong parallel inference.</w:t>
        <w:br/>
        <w:t>Detection remains the biggest bottleneck.</w:t>
        <w:br/>
        <w:t>OpenVINO or GPU use recommended for further scaling.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